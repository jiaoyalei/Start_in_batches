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性能测试结果</w:t>
      </w:r>
    </w:p>
    <w:p>
      <w:r>
        <w:t>用户：test_log18--&gt;场景配置--&gt;:开机用时0秒 【start:2020-06-12 17:46:07,end:2020-06-12 17:46:07】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18_0s_succe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用户：test_log2--&gt;场景配置--&gt;:开机用时0秒 【start:2020-06-12 17:46:08,end:2020-06-12 17:46:08】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2_0s_succe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用户：test_log4--&gt;场景配置--&gt;:开机用时1秒 【start:2020-06-12 17:46:12,end:2020-06-12 17:46:13】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4_1s_succe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用户：test_log3--&gt;场景配置--&gt;:开机用时1秒 【start:2020-06-12 17:46:17,end:2020-06-12 17:46:18】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3_1s_succe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用户：test_log5--&gt;场景配置--&gt;:开机用时1秒 【start:2020-06-12 17:46:21,end:2020-06-12 17:46:22】</w:t>
      </w:r>
    </w:p>
    <w:p>
      <w:r>
        <w:drawing>
          <wp:inline xmlns:a="http://schemas.openxmlformats.org/drawingml/2006/main" xmlns:pic="http://schemas.openxmlformats.org/drawingml/2006/picture">
            <wp:extent cx="5486400" cy="26431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log5_1s_succe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3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